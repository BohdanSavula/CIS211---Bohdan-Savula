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2139597F" w14:paraId="2D5DEA98" wp14:textId="77777777" wp14:noSpellErr="1">
      <w:pPr>
        <w:pStyle w:val="Heading1"/>
        <w:rPr>
          <w:rFonts w:ascii="Times New Roman" w:hAnsi="Times New Roman" w:eastAsia="Times New Roman" w:cs="Times New Roman"/>
          <w:color w:val="000000" w:themeColor="text1" w:themeTint="FF" w:themeShade="FF"/>
          <w:sz w:val="28"/>
          <w:szCs w:val="28"/>
        </w:rPr>
      </w:pPr>
      <w:r w:rsidRPr="2139597F" w:rsidR="2139597F">
        <w:rPr>
          <w:rFonts w:ascii="Times New Roman" w:hAnsi="Times New Roman" w:eastAsia="Times New Roman" w:cs="Times New Roman"/>
          <w:color w:val="000000" w:themeColor="text1" w:themeTint="FF" w:themeShade="FF"/>
          <w:sz w:val="28"/>
          <w:szCs w:val="28"/>
        </w:rPr>
        <w:t>IntelliAssist</w:t>
      </w:r>
      <w:r w:rsidRPr="2139597F" w:rsidR="2139597F">
        <w:rPr>
          <w:rFonts w:ascii="Times New Roman" w:hAnsi="Times New Roman" w:eastAsia="Times New Roman" w:cs="Times New Roman"/>
          <w:color w:val="000000" w:themeColor="text1" w:themeTint="FF" w:themeShade="FF"/>
          <w:sz w:val="28"/>
          <w:szCs w:val="28"/>
        </w:rPr>
        <w:t xml:space="preserve"> – Risk Management Paper</w:t>
      </w:r>
    </w:p>
    <w:p xmlns:wp14="http://schemas.microsoft.com/office/word/2010/wordml" w:rsidP="2139597F" w14:paraId="454194EC" wp14:textId="1DF73998">
      <w:pPr>
        <w:rPr>
          <w:rFonts w:ascii="Times New Roman" w:hAnsi="Times New Roman" w:eastAsia="Times New Roman" w:cs="Times New Roman"/>
          <w:color w:val="000000" w:themeColor="text1" w:themeTint="FF" w:themeShade="FF"/>
          <w:sz w:val="28"/>
          <w:szCs w:val="28"/>
        </w:rPr>
      </w:pPr>
      <w:r w:rsidRPr="2139597F" w:rsidR="2139597F">
        <w:rPr>
          <w:rFonts w:ascii="Times New Roman" w:hAnsi="Times New Roman" w:eastAsia="Times New Roman" w:cs="Times New Roman"/>
          <w:color w:val="000000" w:themeColor="text1" w:themeTint="FF" w:themeShade="FF"/>
          <w:sz w:val="28"/>
          <w:szCs w:val="28"/>
        </w:rPr>
        <w:t xml:space="preserve">Project Name: </w:t>
      </w:r>
      <w:r w:rsidRPr="2139597F" w:rsidR="2139597F">
        <w:rPr>
          <w:rFonts w:ascii="Times New Roman" w:hAnsi="Times New Roman" w:eastAsia="Times New Roman" w:cs="Times New Roman"/>
          <w:color w:val="000000" w:themeColor="text1" w:themeTint="FF" w:themeShade="FF"/>
          <w:sz w:val="28"/>
          <w:szCs w:val="28"/>
        </w:rPr>
        <w:t>IntelliAssist</w:t>
      </w:r>
      <w:r w:rsidRPr="2139597F" w:rsidR="2139597F">
        <w:rPr>
          <w:rFonts w:ascii="Times New Roman" w:hAnsi="Times New Roman" w:eastAsia="Times New Roman" w:cs="Times New Roman"/>
          <w:color w:val="000000" w:themeColor="text1" w:themeTint="FF" w:themeShade="FF"/>
          <w:sz w:val="28"/>
          <w:szCs w:val="28"/>
        </w:rPr>
        <w:t xml:space="preserve"> – Virtual Assistant</w:t>
      </w:r>
      <w:r>
        <w:br/>
      </w:r>
      <w:r w:rsidRPr="2139597F" w:rsidR="2139597F">
        <w:rPr>
          <w:rFonts w:ascii="Times New Roman" w:hAnsi="Times New Roman" w:eastAsia="Times New Roman" w:cs="Times New Roman"/>
          <w:color w:val="000000" w:themeColor="text1" w:themeTint="FF" w:themeShade="FF"/>
          <w:sz w:val="28"/>
          <w:szCs w:val="28"/>
        </w:rPr>
        <w:t>Prepared by: Bohdan Savula</w:t>
      </w:r>
      <w:r>
        <w:br/>
      </w:r>
      <w:r w:rsidRPr="2139597F" w:rsidR="2139597F">
        <w:rPr>
          <w:rFonts w:ascii="Times New Roman" w:hAnsi="Times New Roman" w:eastAsia="Times New Roman" w:cs="Times New Roman"/>
          <w:color w:val="000000" w:themeColor="text1" w:themeTint="FF" w:themeShade="FF"/>
          <w:sz w:val="28"/>
          <w:szCs w:val="28"/>
        </w:rPr>
        <w:t>Date: April 1, 2025</w:t>
      </w:r>
    </w:p>
    <w:p xmlns:wp14="http://schemas.microsoft.com/office/word/2010/wordml" w:rsidP="2139597F" w14:paraId="0C5BE5B3" wp14:textId="3CEA00D1">
      <w:pPr>
        <w:pStyle w:val="Normal"/>
        <w:rPr>
          <w:rFonts w:ascii="Times New Roman" w:hAnsi="Times New Roman" w:eastAsia="Times New Roman" w:cs="Times New Roman"/>
          <w:color w:val="000000" w:themeColor="text1" w:themeTint="FF" w:themeShade="FF"/>
          <w:sz w:val="24"/>
          <w:szCs w:val="24"/>
        </w:rPr>
      </w:pPr>
      <w:r w:rsidRPr="2139597F" w:rsidR="2139597F">
        <w:rPr>
          <w:rFonts w:ascii="Times New Roman" w:hAnsi="Times New Roman" w:eastAsia="Times New Roman" w:cs="Times New Roman"/>
          <w:color w:val="000000" w:themeColor="text1" w:themeTint="FF" w:themeShade="FF"/>
          <w:sz w:val="24"/>
          <w:szCs w:val="24"/>
        </w:rPr>
        <w:t xml:space="preserve">One risk for the </w:t>
      </w:r>
      <w:r w:rsidRPr="2139597F" w:rsidR="2139597F">
        <w:rPr>
          <w:rFonts w:ascii="Times New Roman" w:hAnsi="Times New Roman" w:eastAsia="Times New Roman" w:cs="Times New Roman"/>
          <w:color w:val="000000" w:themeColor="text1" w:themeTint="FF" w:themeShade="FF"/>
          <w:sz w:val="24"/>
          <w:szCs w:val="24"/>
        </w:rPr>
        <w:t>IntelliAssist</w:t>
      </w:r>
      <w:r w:rsidRPr="2139597F" w:rsidR="2139597F">
        <w:rPr>
          <w:rFonts w:ascii="Times New Roman" w:hAnsi="Times New Roman" w:eastAsia="Times New Roman" w:cs="Times New Roman"/>
          <w:color w:val="000000" w:themeColor="text1" w:themeTint="FF" w:themeShade="FF"/>
          <w:sz w:val="24"/>
          <w:szCs w:val="24"/>
        </w:rPr>
        <w:t xml:space="preserve"> project is that the assistant might give wrong or confusing answers, or just do it for troll, so </w:t>
      </w:r>
      <w:r w:rsidRPr="2139597F" w:rsidR="2139597F">
        <w:rPr>
          <w:rFonts w:ascii="Times New Roman" w:hAnsi="Times New Roman" w:eastAsia="Times New Roman" w:cs="Times New Roman"/>
          <w:color w:val="000000" w:themeColor="text1" w:themeTint="FF" w:themeShade="FF"/>
          <w:sz w:val="24"/>
          <w:szCs w:val="24"/>
        </w:rPr>
        <w:t>if questions</w:t>
      </w:r>
      <w:r w:rsidRPr="2139597F" w:rsidR="2139597F">
        <w:rPr>
          <w:rFonts w:ascii="Times New Roman" w:hAnsi="Times New Roman" w:eastAsia="Times New Roman" w:cs="Times New Roman"/>
          <w:color w:val="000000" w:themeColor="text1" w:themeTint="FF" w:themeShade="FF"/>
          <w:sz w:val="24"/>
          <w:szCs w:val="24"/>
        </w:rPr>
        <w:t xml:space="preserve"> are hard or not clear, it will be hard for the system to do it. This can cause problems because users, like students or teachers, may lose trust in the system and stop using it. To manage this, we plan to keep the system focused only on things we tested well and add backup replies for when </w:t>
      </w:r>
      <w:r w:rsidRPr="2139597F" w:rsidR="2139597F">
        <w:rPr>
          <w:rFonts w:ascii="Times New Roman" w:hAnsi="Times New Roman" w:eastAsia="Times New Roman" w:cs="Times New Roman"/>
          <w:color w:val="000000" w:themeColor="text1" w:themeTint="FF" w:themeShade="FF"/>
          <w:sz w:val="24"/>
          <w:szCs w:val="24"/>
        </w:rPr>
        <w:t>it's</w:t>
      </w:r>
      <w:r w:rsidRPr="2139597F" w:rsidR="2139597F">
        <w:rPr>
          <w:rFonts w:ascii="Times New Roman" w:hAnsi="Times New Roman" w:eastAsia="Times New Roman" w:cs="Times New Roman"/>
          <w:color w:val="000000" w:themeColor="text1" w:themeTint="FF" w:themeShade="FF"/>
          <w:sz w:val="24"/>
          <w:szCs w:val="24"/>
        </w:rPr>
        <w:t xml:space="preserve"> unsure. </w:t>
      </w:r>
      <w:r w:rsidRPr="2139597F" w:rsidR="2139597F">
        <w:rPr>
          <w:rFonts w:ascii="Times New Roman" w:hAnsi="Times New Roman" w:eastAsia="Times New Roman" w:cs="Times New Roman"/>
          <w:color w:val="000000" w:themeColor="text1" w:themeTint="FF" w:themeShade="FF"/>
          <w:sz w:val="24"/>
          <w:szCs w:val="24"/>
        </w:rPr>
        <w:t>Also</w:t>
      </w:r>
      <w:r w:rsidRPr="2139597F" w:rsidR="2139597F">
        <w:rPr>
          <w:rFonts w:ascii="Times New Roman" w:hAnsi="Times New Roman" w:eastAsia="Times New Roman" w:cs="Times New Roman"/>
          <w:color w:val="000000" w:themeColor="text1" w:themeTint="FF" w:themeShade="FF"/>
          <w:sz w:val="24"/>
          <w:szCs w:val="24"/>
        </w:rPr>
        <w:t xml:space="preserve"> </w:t>
      </w:r>
      <w:r w:rsidRPr="2139597F" w:rsidR="2139597F">
        <w:rPr>
          <w:rFonts w:ascii="Times New Roman" w:hAnsi="Times New Roman" w:eastAsia="Times New Roman" w:cs="Times New Roman"/>
          <w:color w:val="000000" w:themeColor="text1" w:themeTint="FF" w:themeShade="FF"/>
          <w:sz w:val="24"/>
          <w:szCs w:val="24"/>
        </w:rPr>
        <w:t>maybe extra</w:t>
      </w:r>
      <w:r w:rsidRPr="2139597F" w:rsidR="2139597F">
        <w:rPr>
          <w:rFonts w:ascii="Times New Roman" w:hAnsi="Times New Roman" w:eastAsia="Times New Roman" w:cs="Times New Roman"/>
          <w:color w:val="000000" w:themeColor="text1" w:themeTint="FF" w:themeShade="FF"/>
          <w:sz w:val="24"/>
          <w:szCs w:val="24"/>
        </w:rPr>
        <w:t xml:space="preserve"> example or instruction can help for the users, like how they need to ask the question. </w:t>
      </w:r>
      <w:r w:rsidRPr="2139597F" w:rsidR="2139597F">
        <w:rPr>
          <w:rFonts w:ascii="Times New Roman" w:hAnsi="Times New Roman" w:eastAsia="Times New Roman" w:cs="Times New Roman"/>
          <w:color w:val="000000" w:themeColor="text1" w:themeTint="FF" w:themeShade="FF"/>
          <w:sz w:val="24"/>
          <w:szCs w:val="24"/>
        </w:rPr>
        <w:t>We’ll</w:t>
      </w:r>
      <w:r w:rsidRPr="2139597F" w:rsidR="2139597F">
        <w:rPr>
          <w:rFonts w:ascii="Times New Roman" w:hAnsi="Times New Roman" w:eastAsia="Times New Roman" w:cs="Times New Roman"/>
          <w:color w:val="000000" w:themeColor="text1" w:themeTint="FF" w:themeShade="FF"/>
          <w:sz w:val="24"/>
          <w:szCs w:val="24"/>
        </w:rPr>
        <w:t xml:space="preserve"> also collect user feedback and improve the responses step by step. The main stakeholders affected by this are the users who depend on the assistant to help them quickly.</w:t>
      </w:r>
    </w:p>
    <w:p xmlns:wp14="http://schemas.microsoft.com/office/word/2010/wordml" w:rsidP="2139597F" w14:paraId="5263EB30" wp14:textId="76A3355B">
      <w:pPr>
        <w:rPr>
          <w:rFonts w:ascii="Times New Roman" w:hAnsi="Times New Roman" w:eastAsia="Times New Roman" w:cs="Times New Roman"/>
          <w:color w:val="000000" w:themeColor="text1" w:themeTint="FF" w:themeShade="FF"/>
          <w:sz w:val="24"/>
          <w:szCs w:val="24"/>
        </w:rPr>
      </w:pPr>
      <w:r w:rsidRPr="2139597F" w:rsidR="2139597F">
        <w:rPr>
          <w:rFonts w:ascii="Times New Roman" w:hAnsi="Times New Roman" w:eastAsia="Times New Roman" w:cs="Times New Roman"/>
          <w:color w:val="000000" w:themeColor="text1" w:themeTint="FF" w:themeShade="FF"/>
          <w:sz w:val="24"/>
          <w:szCs w:val="24"/>
        </w:rPr>
        <w:t xml:space="preserve">Another risk is that we might try to add too many features, like new tools or big design changes, so it can also create a </w:t>
      </w:r>
      <w:r w:rsidRPr="2139597F" w:rsidR="2139597F">
        <w:rPr>
          <w:rFonts w:ascii="Times New Roman" w:hAnsi="Times New Roman" w:eastAsia="Times New Roman" w:cs="Times New Roman"/>
          <w:color w:val="000000" w:themeColor="text1" w:themeTint="FF" w:themeShade="FF"/>
          <w:sz w:val="24"/>
          <w:szCs w:val="24"/>
        </w:rPr>
        <w:t>confusions</w:t>
      </w:r>
      <w:r w:rsidRPr="2139597F" w:rsidR="2139597F">
        <w:rPr>
          <w:rFonts w:ascii="Times New Roman" w:hAnsi="Times New Roman" w:eastAsia="Times New Roman" w:cs="Times New Roman"/>
          <w:color w:val="000000" w:themeColor="text1" w:themeTint="FF" w:themeShade="FF"/>
          <w:sz w:val="24"/>
          <w:szCs w:val="24"/>
        </w:rPr>
        <w:t xml:space="preserve"> for people, because they will need to deal with a lot of things. </w:t>
      </w:r>
      <w:r w:rsidRPr="2139597F" w:rsidR="2139597F">
        <w:rPr>
          <w:rFonts w:ascii="Times New Roman" w:hAnsi="Times New Roman" w:eastAsia="Times New Roman" w:cs="Times New Roman"/>
          <w:color w:val="000000" w:themeColor="text1" w:themeTint="FF" w:themeShade="FF"/>
          <w:sz w:val="24"/>
          <w:szCs w:val="24"/>
        </w:rPr>
        <w:t>Also</w:t>
      </w:r>
      <w:r w:rsidRPr="2139597F" w:rsidR="2139597F">
        <w:rPr>
          <w:rFonts w:ascii="Times New Roman" w:hAnsi="Times New Roman" w:eastAsia="Times New Roman" w:cs="Times New Roman"/>
          <w:color w:val="000000" w:themeColor="text1" w:themeTint="FF" w:themeShade="FF"/>
          <w:sz w:val="24"/>
          <w:szCs w:val="24"/>
        </w:rPr>
        <w:t xml:space="preserve"> this can slow the project down and cause us to miss our deadlines for us. To avoid th</w:t>
      </w:r>
      <w:r w:rsidRPr="2139597F" w:rsidR="2139597F">
        <w:rPr>
          <w:rFonts w:ascii="Times New Roman" w:hAnsi="Times New Roman" w:eastAsia="Times New Roman" w:cs="Times New Roman"/>
          <w:color w:val="000000" w:themeColor="text1" w:themeTint="FF" w:themeShade="FF"/>
          <w:sz w:val="24"/>
          <w:szCs w:val="24"/>
        </w:rPr>
        <w:t>is, w</w:t>
      </w:r>
      <w:r w:rsidRPr="2139597F" w:rsidR="2139597F">
        <w:rPr>
          <w:rFonts w:ascii="Times New Roman" w:hAnsi="Times New Roman" w:eastAsia="Times New Roman" w:cs="Times New Roman"/>
          <w:color w:val="000000" w:themeColor="text1" w:themeTint="FF" w:themeShade="FF"/>
          <w:sz w:val="24"/>
          <w:szCs w:val="24"/>
        </w:rPr>
        <w:t>e’ll only work on what was planned in the beginning and save other ideas for later. We will also keep track of anything we add so we stay on schedule. This risk mostly affects me as the developer and the teacher who expects the project on time.</w:t>
      </w:r>
    </w:p>
    <w:p xmlns:wp14="http://schemas.microsoft.com/office/word/2010/wordml" w:rsidP="2139597F" w14:paraId="2A510BCF" wp14:textId="77777777" wp14:noSpellErr="1">
      <w:pPr>
        <w:rPr>
          <w:rFonts w:ascii="Times New Roman" w:hAnsi="Times New Roman" w:eastAsia="Times New Roman" w:cs="Times New Roman"/>
          <w:color w:val="000000" w:themeColor="text1" w:themeTint="FF" w:themeShade="FF"/>
          <w:sz w:val="24"/>
          <w:szCs w:val="24"/>
        </w:rPr>
      </w:pPr>
      <w:r w:rsidRPr="2139597F" w:rsidR="2139597F">
        <w:rPr>
          <w:rFonts w:ascii="Times New Roman" w:hAnsi="Times New Roman" w:eastAsia="Times New Roman" w:cs="Times New Roman"/>
          <w:color w:val="000000" w:themeColor="text1" w:themeTint="FF" w:themeShade="FF"/>
          <w:sz w:val="24"/>
          <w:szCs w:val="24"/>
        </w:rPr>
        <w:t xml:space="preserve">The last risk is that </w:t>
      </w:r>
      <w:r w:rsidRPr="2139597F" w:rsidR="2139597F">
        <w:rPr>
          <w:rFonts w:ascii="Times New Roman" w:hAnsi="Times New Roman" w:eastAsia="Times New Roman" w:cs="Times New Roman"/>
          <w:color w:val="000000" w:themeColor="text1" w:themeTint="FF" w:themeShade="FF"/>
          <w:sz w:val="24"/>
          <w:szCs w:val="24"/>
        </w:rPr>
        <w:t>I’m</w:t>
      </w:r>
      <w:r w:rsidRPr="2139597F" w:rsidR="2139597F">
        <w:rPr>
          <w:rFonts w:ascii="Times New Roman" w:hAnsi="Times New Roman" w:eastAsia="Times New Roman" w:cs="Times New Roman"/>
          <w:color w:val="000000" w:themeColor="text1" w:themeTint="FF" w:themeShade="FF"/>
          <w:sz w:val="24"/>
          <w:szCs w:val="24"/>
        </w:rPr>
        <w:t xml:space="preserve"> doing most of the work myself, like writing, testing, and building. If something happens to me or I fall behind, the whole project could stop. To fix this, </w:t>
      </w:r>
      <w:r w:rsidRPr="2139597F" w:rsidR="2139597F">
        <w:rPr>
          <w:rFonts w:ascii="Times New Roman" w:hAnsi="Times New Roman" w:eastAsia="Times New Roman" w:cs="Times New Roman"/>
          <w:color w:val="000000" w:themeColor="text1" w:themeTint="FF" w:themeShade="FF"/>
          <w:sz w:val="24"/>
          <w:szCs w:val="24"/>
        </w:rPr>
        <w:t>I’ll</w:t>
      </w:r>
      <w:r w:rsidRPr="2139597F" w:rsidR="2139597F">
        <w:rPr>
          <w:rFonts w:ascii="Times New Roman" w:hAnsi="Times New Roman" w:eastAsia="Times New Roman" w:cs="Times New Roman"/>
          <w:color w:val="000000" w:themeColor="text1" w:themeTint="FF" w:themeShade="FF"/>
          <w:sz w:val="24"/>
          <w:szCs w:val="24"/>
        </w:rPr>
        <w:t xml:space="preserve"> split the work into small daily tasks and ask for help from the teacher or </w:t>
      </w:r>
      <w:r w:rsidRPr="2139597F" w:rsidR="2139597F">
        <w:rPr>
          <w:rFonts w:ascii="Times New Roman" w:hAnsi="Times New Roman" w:eastAsia="Times New Roman" w:cs="Times New Roman"/>
          <w:color w:val="000000" w:themeColor="text1" w:themeTint="FF" w:themeShade="FF"/>
          <w:sz w:val="24"/>
          <w:szCs w:val="24"/>
        </w:rPr>
        <w:t>maybe find</w:t>
      </w:r>
      <w:r w:rsidRPr="2139597F" w:rsidR="2139597F">
        <w:rPr>
          <w:rFonts w:ascii="Times New Roman" w:hAnsi="Times New Roman" w:eastAsia="Times New Roman" w:cs="Times New Roman"/>
          <w:color w:val="000000" w:themeColor="text1" w:themeTint="FF" w:themeShade="FF"/>
          <w:sz w:val="24"/>
          <w:szCs w:val="24"/>
        </w:rPr>
        <w:t xml:space="preserve"> a partner to work with. Having more people involved can help improve the project since everyone sees things differently. The main stakeholder affected by this risk is me, but it can also affect the final quality and the teacher who reviews the project.</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2842200"/>
    <w:rsid w:val="1383C969"/>
    <w:rsid w:val="2139597F"/>
    <w:rsid w:val="2B4EDDC0"/>
    <w:rsid w:val="3DBFF95C"/>
    <w:rsid w:val="795CBD8E"/>
    <w:rsid w:val="795CB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E81D0441-167C-44E2-AB28-B6E4BB88EA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Богдан Савула</lastModifiedBy>
  <revision>2</revision>
  <dcterms:created xsi:type="dcterms:W3CDTF">2013-12-23T23:15:00.0000000Z</dcterms:created>
  <dcterms:modified xsi:type="dcterms:W3CDTF">2025-04-01T06:30:18.3548406Z</dcterms:modified>
  <category/>
</coreProperties>
</file>