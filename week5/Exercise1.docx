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77A3E241" w14:paraId="518F36AB" wp14:textId="2977A2B2">
      <w:pPr>
        <w:pStyle w:val="Heading1"/>
        <w:rPr>
          <w:rFonts w:ascii="Times New Roman" w:hAnsi="Times New Roman" w:eastAsia="Times New Roman" w:cs="Times New Roman"/>
          <w:color w:val="000000" w:themeColor="text1" w:themeTint="FF" w:themeShade="FF"/>
          <w:sz w:val="28"/>
          <w:szCs w:val="28"/>
        </w:rPr>
      </w:pPr>
      <w:r w:rsidRPr="77A3E241" w:rsidR="77A3E241">
        <w:rPr>
          <w:rFonts w:ascii="Times New Roman" w:hAnsi="Times New Roman" w:eastAsia="Times New Roman" w:cs="Times New Roman"/>
          <w:color w:val="000000" w:themeColor="text1" w:themeTint="FF" w:themeShade="FF"/>
          <w:sz w:val="28"/>
          <w:szCs w:val="28"/>
        </w:rPr>
        <w:t>Collecting Requirements for a Job</w:t>
      </w:r>
      <w:r w:rsidRPr="77A3E241" w:rsidR="33183514">
        <w:rPr>
          <w:rFonts w:ascii="Times New Roman" w:hAnsi="Times New Roman" w:eastAsia="Times New Roman" w:cs="Times New Roman"/>
          <w:color w:val="000000" w:themeColor="text1" w:themeTint="FF" w:themeShade="FF"/>
          <w:sz w:val="28"/>
          <w:szCs w:val="28"/>
        </w:rPr>
        <w:t xml:space="preserve"> </w:t>
      </w:r>
      <w:r w:rsidRPr="77A3E241" w:rsidR="77A3E241">
        <w:rPr>
          <w:rFonts w:ascii="Times New Roman" w:hAnsi="Times New Roman" w:eastAsia="Times New Roman" w:cs="Times New Roman"/>
          <w:color w:val="000000" w:themeColor="text1" w:themeTint="FF" w:themeShade="FF"/>
          <w:sz w:val="28"/>
          <w:szCs w:val="28"/>
        </w:rPr>
        <w:t>Finding System</w:t>
      </w:r>
    </w:p>
    <w:p xmlns:wp14="http://schemas.microsoft.com/office/word/2010/wordml" w:rsidP="77A3E241" w14:paraId="4BF1AC65" wp14:textId="4DAD5247">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Creating a job</w:t>
      </w:r>
      <w:r w:rsidRPr="77A3E241" w:rsidR="1C20B649">
        <w:rPr>
          <w:rFonts w:ascii="Times New Roman" w:hAnsi="Times New Roman" w:eastAsia="Times New Roman" w:cs="Times New Roman"/>
          <w:color w:val="000000" w:themeColor="text1" w:themeTint="FF" w:themeShade="FF"/>
          <w:sz w:val="24"/>
          <w:szCs w:val="24"/>
        </w:rPr>
        <w:t xml:space="preserve"> </w:t>
      </w:r>
      <w:r w:rsidRPr="77A3E241" w:rsidR="77A3E241">
        <w:rPr>
          <w:rFonts w:ascii="Times New Roman" w:hAnsi="Times New Roman" w:eastAsia="Times New Roman" w:cs="Times New Roman"/>
          <w:color w:val="000000" w:themeColor="text1" w:themeTint="FF" w:themeShade="FF"/>
          <w:sz w:val="24"/>
          <w:szCs w:val="24"/>
        </w:rPr>
        <w:t xml:space="preserve">finding system for students requires </w:t>
      </w:r>
      <w:r w:rsidRPr="77A3E241" w:rsidR="77A3E241">
        <w:rPr>
          <w:rFonts w:ascii="Times New Roman" w:hAnsi="Times New Roman" w:eastAsia="Times New Roman" w:cs="Times New Roman"/>
          <w:color w:val="000000" w:themeColor="text1" w:themeTint="FF" w:themeShade="FF"/>
          <w:sz w:val="24"/>
          <w:szCs w:val="24"/>
        </w:rPr>
        <w:t>really good</w:t>
      </w:r>
      <w:r w:rsidRPr="77A3E241" w:rsidR="77A3E241">
        <w:rPr>
          <w:rFonts w:ascii="Times New Roman" w:hAnsi="Times New Roman" w:eastAsia="Times New Roman" w:cs="Times New Roman"/>
          <w:color w:val="000000" w:themeColor="text1" w:themeTint="FF" w:themeShade="FF"/>
          <w:sz w:val="24"/>
          <w:szCs w:val="24"/>
        </w:rPr>
        <w:t xml:space="preserve"> understanding of what users need and making sure the system meets all those needs. The goal is to collect information from </w:t>
      </w:r>
      <w:r w:rsidRPr="77A3E241" w:rsidR="77A3E241">
        <w:rPr>
          <w:rFonts w:ascii="Times New Roman" w:hAnsi="Times New Roman" w:eastAsia="Times New Roman" w:cs="Times New Roman"/>
          <w:color w:val="000000" w:themeColor="text1" w:themeTint="FF" w:themeShade="FF"/>
          <w:sz w:val="24"/>
          <w:szCs w:val="24"/>
        </w:rPr>
        <w:t>different sources</w:t>
      </w:r>
      <w:r w:rsidRPr="77A3E241" w:rsidR="77A3E241">
        <w:rPr>
          <w:rFonts w:ascii="Times New Roman" w:hAnsi="Times New Roman" w:eastAsia="Times New Roman" w:cs="Times New Roman"/>
          <w:color w:val="000000" w:themeColor="text1" w:themeTint="FF" w:themeShade="FF"/>
          <w:sz w:val="24"/>
          <w:szCs w:val="24"/>
        </w:rPr>
        <w:t xml:space="preserve"> and keep track of </w:t>
      </w:r>
      <w:r w:rsidRPr="77A3E241" w:rsidR="77A3E241">
        <w:rPr>
          <w:rFonts w:ascii="Times New Roman" w:hAnsi="Times New Roman" w:eastAsia="Times New Roman" w:cs="Times New Roman"/>
          <w:color w:val="000000" w:themeColor="text1" w:themeTint="FF" w:themeShade="FF"/>
          <w:sz w:val="24"/>
          <w:szCs w:val="24"/>
        </w:rPr>
        <w:t>important features</w:t>
      </w:r>
      <w:r w:rsidRPr="77A3E241" w:rsidR="77A3E241">
        <w:rPr>
          <w:rFonts w:ascii="Times New Roman" w:hAnsi="Times New Roman" w:eastAsia="Times New Roman" w:cs="Times New Roman"/>
          <w:color w:val="000000" w:themeColor="text1" w:themeTint="FF" w:themeShade="FF"/>
          <w:sz w:val="24"/>
          <w:szCs w:val="24"/>
        </w:rPr>
        <w:t>.</w:t>
      </w:r>
    </w:p>
    <w:p xmlns:wp14="http://schemas.microsoft.com/office/word/2010/wordml" w:rsidP="77A3E241" w14:paraId="71A88AF6" wp14:textId="77777777" wp14:noSpellErr="1">
      <w:pPr>
        <w:pStyle w:val="Heading2"/>
        <w:rPr>
          <w:rFonts w:ascii="Times New Roman" w:hAnsi="Times New Roman" w:eastAsia="Times New Roman" w:cs="Times New Roman"/>
          <w:color w:val="000000" w:themeColor="text1" w:themeTint="FF" w:themeShade="FF"/>
          <w:sz w:val="28"/>
          <w:szCs w:val="28"/>
        </w:rPr>
      </w:pPr>
      <w:r w:rsidRPr="77A3E241" w:rsidR="77A3E241">
        <w:rPr>
          <w:rFonts w:ascii="Times New Roman" w:hAnsi="Times New Roman" w:eastAsia="Times New Roman" w:cs="Times New Roman"/>
          <w:color w:val="000000" w:themeColor="text1" w:themeTint="FF" w:themeShade="FF"/>
          <w:sz w:val="28"/>
          <w:szCs w:val="28"/>
        </w:rPr>
        <w:t>How We Collect Requirements</w:t>
      </w:r>
    </w:p>
    <w:p xmlns:wp14="http://schemas.microsoft.com/office/word/2010/wordml" w:rsidP="77A3E241" w14:paraId="65CE41C5"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 xml:space="preserve">To build </w:t>
      </w:r>
      <w:r w:rsidRPr="77A3E241" w:rsidR="77A3E241">
        <w:rPr>
          <w:rFonts w:ascii="Times New Roman" w:hAnsi="Times New Roman" w:eastAsia="Times New Roman" w:cs="Times New Roman"/>
          <w:color w:val="000000" w:themeColor="text1" w:themeTint="FF" w:themeShade="FF"/>
          <w:sz w:val="24"/>
          <w:szCs w:val="24"/>
        </w:rPr>
        <w:t>a really important</w:t>
      </w:r>
      <w:r w:rsidRPr="77A3E241" w:rsidR="77A3E241">
        <w:rPr>
          <w:rFonts w:ascii="Times New Roman" w:hAnsi="Times New Roman" w:eastAsia="Times New Roman" w:cs="Times New Roman"/>
          <w:color w:val="000000" w:themeColor="text1" w:themeTint="FF" w:themeShade="FF"/>
          <w:sz w:val="24"/>
          <w:szCs w:val="24"/>
        </w:rPr>
        <w:t xml:space="preserve"> and useful system, we gather information in these ways:</w:t>
      </w:r>
    </w:p>
    <w:p xmlns:wp14="http://schemas.microsoft.com/office/word/2010/wordml" w:rsidP="77A3E241" w14:paraId="0E5D3E50" wp14:textId="7208302C">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 xml:space="preserve">-Interviews: Talk to students, career advisors, and employers </w:t>
      </w:r>
      <w:r w:rsidRPr="77A3E241" w:rsidR="77A3E241">
        <w:rPr>
          <w:rFonts w:ascii="Times New Roman" w:hAnsi="Times New Roman" w:eastAsia="Times New Roman" w:cs="Times New Roman"/>
          <w:color w:val="000000" w:themeColor="text1" w:themeTint="FF" w:themeShade="FF"/>
          <w:sz w:val="24"/>
          <w:szCs w:val="24"/>
        </w:rPr>
        <w:t>etc</w:t>
      </w:r>
      <w:r w:rsidRPr="77A3E241" w:rsidR="77A3E241">
        <w:rPr>
          <w:rFonts w:ascii="Times New Roman" w:hAnsi="Times New Roman" w:eastAsia="Times New Roman" w:cs="Times New Roman"/>
          <w:color w:val="000000" w:themeColor="text1" w:themeTint="FF" w:themeShade="FF"/>
          <w:sz w:val="24"/>
          <w:szCs w:val="24"/>
        </w:rPr>
        <w:t>, to learn what they need.</w:t>
      </w:r>
    </w:p>
    <w:p xmlns:wp14="http://schemas.microsoft.com/office/word/2010/wordml" w:rsidP="77A3E241" w14:paraId="589049F7" wp14:textId="4ECAB794">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-Surveys: Ask students what features they would find helpful.</w:t>
      </w:r>
    </w:p>
    <w:p xmlns:wp14="http://schemas.microsoft.com/office/word/2010/wordml" w:rsidP="77A3E241" w14:paraId="0DADE398" wp14:textId="400525C6">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-Focus Groups: Discuss some challenges and ideas with students and employers.</w:t>
      </w:r>
    </w:p>
    <w:p xmlns:wp14="http://schemas.microsoft.com/office/word/2010/wordml" w:rsidP="77A3E241" w14:paraId="35ADB2BA" wp14:textId="68E65527">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-Observation: Watch how students currently look for jobs to see what can be improved and how improved.</w:t>
      </w:r>
    </w:p>
    <w:p xmlns:wp14="http://schemas.microsoft.com/office/word/2010/wordml" w:rsidP="77A3E241" w14:paraId="515E0BA1" wp14:textId="567C59DD">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-Benchmarking: Look at existing job platforms to see what works well.</w:t>
      </w:r>
    </w:p>
    <w:p xmlns:wp14="http://schemas.microsoft.com/office/word/2010/wordml" w:rsidP="77A3E241" w14:paraId="78DC746F"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These steps help us create a system that is simple, effective, and meets student and employer expectations.</w:t>
      </w:r>
    </w:p>
    <w:p xmlns:wp14="http://schemas.microsoft.com/office/word/2010/wordml" w:rsidP="77A3E241" w14:paraId="49D3615B" wp14:textId="77777777" wp14:noSpellErr="1">
      <w:pPr>
        <w:pStyle w:val="Heading2"/>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8"/>
          <w:szCs w:val="28"/>
        </w:rPr>
        <w:t>Requirements Table</w:t>
      </w:r>
    </w:p>
    <w:tbl>
      <w:tblPr>
        <w:tblStyle w:val="TableGrid"/>
        <w:tblW w:w="0" w:type="auto"/>
        <w:tblLook w:val="04A0" w:firstRow="1" w:lastRow="0" w:firstColumn="1" w:lastColumn="0" w:noHBand="0" w:noVBand="1"/>
      </w:tblPr>
      <w:tblGrid>
        <w:gridCol w:w="1728"/>
        <w:gridCol w:w="1728"/>
        <w:gridCol w:w="1728"/>
        <w:gridCol w:w="1728"/>
        <w:gridCol w:w="1728"/>
      </w:tblGrid>
      <w:tr xmlns:wp14="http://schemas.microsoft.com/office/word/2010/wordml" w:rsidTr="77A3E241" w14:paraId="2F175289" wp14:textId="77777777">
        <w:tc>
          <w:tcPr>
            <w:tcW w:w="1728" w:type="dxa"/>
            <w:tcMar/>
          </w:tcPr>
          <w:p w:rsidP="77A3E241" w14:paraId="0A970367"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ID</w:t>
            </w:r>
          </w:p>
        </w:tc>
        <w:tc>
          <w:tcPr>
            <w:tcW w:w="1728" w:type="dxa"/>
            <w:tcMar/>
          </w:tcPr>
          <w:p w:rsidP="77A3E241" w14:paraId="7627B49D"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Requirement</w:t>
            </w:r>
          </w:p>
        </w:tc>
        <w:tc>
          <w:tcPr>
            <w:tcW w:w="1728" w:type="dxa"/>
            <w:tcMar/>
          </w:tcPr>
          <w:p w:rsidP="77A3E241" w14:paraId="3AB3EEAD"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Type</w:t>
            </w:r>
          </w:p>
        </w:tc>
        <w:tc>
          <w:tcPr>
            <w:tcW w:w="1728" w:type="dxa"/>
            <w:tcMar/>
          </w:tcPr>
          <w:p w:rsidP="77A3E241" w14:paraId="67D63D4F"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Source</w:t>
            </w:r>
          </w:p>
        </w:tc>
        <w:tc>
          <w:tcPr>
            <w:tcW w:w="1728" w:type="dxa"/>
            <w:tcMar/>
          </w:tcPr>
          <w:p w:rsidP="77A3E241" w14:paraId="1B9FBFDD"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Status</w:t>
            </w:r>
          </w:p>
        </w:tc>
      </w:tr>
      <w:tr xmlns:wp14="http://schemas.microsoft.com/office/word/2010/wordml" w:rsidTr="77A3E241" w14:paraId="6CC23246" wp14:textId="77777777">
        <w:tc>
          <w:tcPr>
            <w:tcW w:w="1728" w:type="dxa"/>
            <w:tcMar/>
          </w:tcPr>
          <w:p w:rsidP="77A3E241" w14:paraId="0AF0D572"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R1</w:t>
            </w:r>
          </w:p>
        </w:tc>
        <w:tc>
          <w:tcPr>
            <w:tcW w:w="1728" w:type="dxa"/>
            <w:tcMar/>
          </w:tcPr>
          <w:p w:rsidP="77A3E241" w14:paraId="77440FDE"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Students can upload resumes.</w:t>
            </w:r>
          </w:p>
        </w:tc>
        <w:tc>
          <w:tcPr>
            <w:tcW w:w="1728" w:type="dxa"/>
            <w:tcMar/>
          </w:tcPr>
          <w:p w:rsidP="77A3E241" w14:paraId="53BE7691"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Functional</w:t>
            </w:r>
          </w:p>
        </w:tc>
        <w:tc>
          <w:tcPr>
            <w:tcW w:w="1728" w:type="dxa"/>
            <w:tcMar/>
          </w:tcPr>
          <w:p w:rsidP="77A3E241" w14:paraId="0DE40319"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Student Interviews</w:t>
            </w:r>
          </w:p>
        </w:tc>
        <w:tc>
          <w:tcPr>
            <w:tcW w:w="1728" w:type="dxa"/>
            <w:tcMar/>
          </w:tcPr>
          <w:p w:rsidP="77A3E241" w14:paraId="3BDD7E91"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Pending</w:t>
            </w:r>
          </w:p>
        </w:tc>
      </w:tr>
      <w:tr xmlns:wp14="http://schemas.microsoft.com/office/word/2010/wordml" w:rsidTr="77A3E241" w14:paraId="42CC375E" wp14:textId="77777777">
        <w:tc>
          <w:tcPr>
            <w:tcW w:w="1728" w:type="dxa"/>
            <w:tcMar/>
          </w:tcPr>
          <w:p w:rsidP="77A3E241" w14:paraId="50EE4D93"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R2</w:t>
            </w:r>
          </w:p>
        </w:tc>
        <w:tc>
          <w:tcPr>
            <w:tcW w:w="1728" w:type="dxa"/>
            <w:tcMar/>
          </w:tcPr>
          <w:p w:rsidP="77A3E241" w14:paraId="48B7680C"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Employers can post jobs and filter applicants.</w:t>
            </w:r>
          </w:p>
        </w:tc>
        <w:tc>
          <w:tcPr>
            <w:tcW w:w="1728" w:type="dxa"/>
            <w:tcMar/>
          </w:tcPr>
          <w:p w:rsidP="77A3E241" w14:paraId="38E60206"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Functional</w:t>
            </w:r>
          </w:p>
        </w:tc>
        <w:tc>
          <w:tcPr>
            <w:tcW w:w="1728" w:type="dxa"/>
            <w:tcMar/>
          </w:tcPr>
          <w:p w:rsidP="77A3E241" w14:paraId="55B7E92B"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Employer Surveys</w:t>
            </w:r>
          </w:p>
        </w:tc>
        <w:tc>
          <w:tcPr>
            <w:tcW w:w="1728" w:type="dxa"/>
            <w:tcMar/>
          </w:tcPr>
          <w:p w:rsidP="77A3E241" w14:paraId="2CF30607"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Pending</w:t>
            </w:r>
          </w:p>
        </w:tc>
      </w:tr>
      <w:tr xmlns:wp14="http://schemas.microsoft.com/office/word/2010/wordml" w:rsidTr="77A3E241" w14:paraId="1024773F" wp14:textId="77777777">
        <w:tc>
          <w:tcPr>
            <w:tcW w:w="1728" w:type="dxa"/>
            <w:tcMar/>
          </w:tcPr>
          <w:p w:rsidP="77A3E241" w14:paraId="4F49E6D8"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R3</w:t>
            </w:r>
          </w:p>
        </w:tc>
        <w:tc>
          <w:tcPr>
            <w:tcW w:w="1728" w:type="dxa"/>
            <w:tcMar/>
          </w:tcPr>
          <w:p w:rsidP="77A3E241" w14:paraId="4EEEFDED"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System connects with college career services.</w:t>
            </w:r>
          </w:p>
        </w:tc>
        <w:tc>
          <w:tcPr>
            <w:tcW w:w="1728" w:type="dxa"/>
            <w:tcMar/>
          </w:tcPr>
          <w:p w:rsidP="77A3E241" w14:paraId="28B60C87"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Technical</w:t>
            </w:r>
          </w:p>
        </w:tc>
        <w:tc>
          <w:tcPr>
            <w:tcW w:w="1728" w:type="dxa"/>
            <w:tcMar/>
          </w:tcPr>
          <w:p w:rsidP="77A3E241" w14:paraId="61BC5475"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IT Department</w:t>
            </w:r>
          </w:p>
        </w:tc>
        <w:tc>
          <w:tcPr>
            <w:tcW w:w="1728" w:type="dxa"/>
            <w:tcMar/>
          </w:tcPr>
          <w:p w:rsidP="77A3E241" w14:paraId="165E91D4"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Pending</w:t>
            </w:r>
          </w:p>
        </w:tc>
      </w:tr>
      <w:tr xmlns:wp14="http://schemas.microsoft.com/office/word/2010/wordml" w:rsidTr="77A3E241" w14:paraId="2E252575" wp14:textId="77777777">
        <w:tc>
          <w:tcPr>
            <w:tcW w:w="1728" w:type="dxa"/>
            <w:tcMar/>
          </w:tcPr>
          <w:p w:rsidP="77A3E241" w14:paraId="785DCB5A"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R4</w:t>
            </w:r>
          </w:p>
        </w:tc>
        <w:tc>
          <w:tcPr>
            <w:tcW w:w="1728" w:type="dxa"/>
            <w:tcMar/>
          </w:tcPr>
          <w:p w:rsidP="77A3E241" w14:paraId="39A90ED1"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Provides job recommendations.</w:t>
            </w:r>
          </w:p>
        </w:tc>
        <w:tc>
          <w:tcPr>
            <w:tcW w:w="1728" w:type="dxa"/>
            <w:tcMar/>
          </w:tcPr>
          <w:p w:rsidP="77A3E241" w14:paraId="500C7480"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Functional</w:t>
            </w:r>
          </w:p>
        </w:tc>
        <w:tc>
          <w:tcPr>
            <w:tcW w:w="1728" w:type="dxa"/>
            <w:tcMar/>
          </w:tcPr>
          <w:p w:rsidP="77A3E241" w14:paraId="477511A7"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Focus Groups</w:t>
            </w:r>
          </w:p>
        </w:tc>
        <w:tc>
          <w:tcPr>
            <w:tcW w:w="1728" w:type="dxa"/>
            <w:tcMar/>
          </w:tcPr>
          <w:p w:rsidP="77A3E241" w14:paraId="35D4F96A"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Pending</w:t>
            </w:r>
          </w:p>
        </w:tc>
      </w:tr>
      <w:tr xmlns:wp14="http://schemas.microsoft.com/office/word/2010/wordml" w:rsidTr="77A3E241" w14:paraId="1D5F6E12" wp14:textId="77777777">
        <w:tc>
          <w:tcPr>
            <w:tcW w:w="1728" w:type="dxa"/>
            <w:tcMar/>
          </w:tcPr>
          <w:p w:rsidP="77A3E241" w14:paraId="17C90654"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R5</w:t>
            </w:r>
          </w:p>
        </w:tc>
        <w:tc>
          <w:tcPr>
            <w:tcW w:w="1728" w:type="dxa"/>
            <w:tcMar/>
          </w:tcPr>
          <w:p w:rsidP="77A3E241" w14:paraId="27B6548A"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Works on both desktop and mobile.</w:t>
            </w:r>
          </w:p>
        </w:tc>
        <w:tc>
          <w:tcPr>
            <w:tcW w:w="1728" w:type="dxa"/>
            <w:tcMar/>
          </w:tcPr>
          <w:p w:rsidP="77A3E241" w14:paraId="3CD9DBF0"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Non-functional</w:t>
            </w:r>
          </w:p>
        </w:tc>
        <w:tc>
          <w:tcPr>
            <w:tcW w:w="1728" w:type="dxa"/>
            <w:tcMar/>
          </w:tcPr>
          <w:p w:rsidP="77A3E241" w14:paraId="11C29993"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User Feedback</w:t>
            </w:r>
          </w:p>
        </w:tc>
        <w:tc>
          <w:tcPr>
            <w:tcW w:w="1728" w:type="dxa"/>
            <w:tcMar/>
          </w:tcPr>
          <w:p w:rsidP="77A3E241" w14:paraId="59D1FD80"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Pending</w:t>
            </w:r>
          </w:p>
        </w:tc>
      </w:tr>
    </w:tbl>
    <w:p xmlns:wp14="http://schemas.microsoft.com/office/word/2010/wordml" w:rsidP="77A3E241" w14:paraId="2B2A7A39" wp14:textId="77777777" wp14:noSpellErr="1">
      <w:pPr>
        <w:pStyle w:val="Heading2"/>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8"/>
          <w:szCs w:val="28"/>
        </w:rPr>
        <w:t>Conclusion</w:t>
      </w:r>
    </w:p>
    <w:p xmlns:wp14="http://schemas.microsoft.com/office/word/2010/wordml" w:rsidP="77A3E241" w14:paraId="60A04742" wp14:textId="77777777" wp14:noSpellErr="1">
      <w:pPr>
        <w:rPr>
          <w:rFonts w:ascii="Times New Roman" w:hAnsi="Times New Roman" w:eastAsia="Times New Roman" w:cs="Times New Roman"/>
          <w:color w:val="000000" w:themeColor="text1" w:themeTint="FF" w:themeShade="FF"/>
          <w:sz w:val="24"/>
          <w:szCs w:val="24"/>
        </w:rPr>
      </w:pPr>
      <w:r w:rsidRPr="77A3E241" w:rsidR="77A3E241">
        <w:rPr>
          <w:rFonts w:ascii="Times New Roman" w:hAnsi="Times New Roman" w:eastAsia="Times New Roman" w:cs="Times New Roman"/>
          <w:color w:val="000000" w:themeColor="text1" w:themeTint="FF" w:themeShade="FF"/>
          <w:sz w:val="24"/>
          <w:szCs w:val="24"/>
        </w:rPr>
        <w:t>By collecting and organizing such requirements, we ensure that the entire job search system works well for students and employers. Keeping track of these functions will help the project to stay on track and ensure all important needs are met.</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9C8F33"/>
    <w:rsid w:val="06CA758F"/>
    <w:rsid w:val="1C20B649"/>
    <w:rsid w:val="33183514"/>
    <w:rsid w:val="5FE32F48"/>
    <w:rsid w:val="77A3E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17EB6B86-DF81-486B-83A3-92D41B4B9B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Богдан Савула</lastModifiedBy>
  <revision>2</revision>
  <dcterms:created xsi:type="dcterms:W3CDTF">2013-12-23T23:15:00.0000000Z</dcterms:created>
  <dcterms:modified xsi:type="dcterms:W3CDTF">2025-02-15T09:27:38.9034617Z</dcterms:modified>
  <category/>
</coreProperties>
</file>