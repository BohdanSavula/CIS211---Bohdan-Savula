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65455E6F" w:rsidP="189DC7BD" w:rsidRDefault="65455E6F" w14:paraId="1D8D6E88" w14:textId="0DE61CA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Post</w:t>
      </w:r>
      <w:r w:rsidRPr="189DC7BD" w:rsidR="7669D6C0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Mortem Reflection – </w:t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IntelliAssist</w:t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 xml:space="preserve"> Project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Prepared by:</w:t>
      </w:r>
      <w:r w:rsidRPr="189DC7BD" w:rsidR="65455E6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Bohdan Savula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Date:</w:t>
      </w:r>
      <w:r w:rsidRPr="189DC7BD" w:rsidR="65455E6F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May 06 2025</w:t>
      </w:r>
    </w:p>
    <w:p w:rsidR="189DC7BD" w:rsidP="189DC7BD" w:rsidRDefault="189DC7BD" w14:paraId="734408BD" w14:textId="07B4DA02">
      <w:pPr>
        <w:pStyle w:val="Heading3"/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What Worked Well</w:t>
      </w:r>
      <w:r>
        <w:br/>
      </w:r>
      <w:r w:rsidRPr="189DC7BD" w:rsidR="1BB1A6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 had a clear idea from the start, which helped me stay focused and on track.</w:t>
      </w:r>
      <w:r>
        <w:br/>
      </w:r>
      <w:r w:rsidRPr="189DC7BD" w:rsidR="1BB1A6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documents I created (like the scope, charter, and risk plan) stayed consistent and supported the project the whole way through.</w:t>
      </w:r>
      <w:r>
        <w:br/>
      </w:r>
      <w:r w:rsidRPr="189DC7BD" w:rsidR="1BB1A6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main features</w:t>
      </w:r>
      <w:r w:rsidRPr="189DC7BD" w:rsidR="386932A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like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note</w:t>
      </w:r>
      <w:r w:rsidRPr="189DC7BD" w:rsidR="3B24145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taking, task management, and answering questions</w:t>
      </w:r>
      <w:r w:rsidRPr="189DC7BD" w:rsidR="4900872A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all working the way </w:t>
      </w:r>
      <w:r w:rsidRPr="189DC7BD" w:rsidR="2EAE1B4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wanted it to work, </w:t>
      </w:r>
      <w:r w:rsidRPr="189DC7BD" w:rsidR="2EAE1B4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that’s</w:t>
      </w:r>
      <w:r w:rsidRPr="189DC7BD" w:rsidR="2EAE1B4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I planned it.</w:t>
      </w:r>
      <w:r>
        <w:br/>
      </w:r>
      <w:r w:rsidRPr="189DC7BD" w:rsidR="1BB1A62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Even though I worked alone, breaking the work into smaller </w:t>
      </w:r>
      <w:r w:rsidRPr="189DC7BD" w:rsidR="3506946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pieces and chunks, 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and</w:t>
      </w:r>
      <w:r w:rsidRPr="189DC7BD" w:rsidR="4A2D8DFD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also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tracking progress made everything</w:t>
      </w:r>
      <w:r w:rsidRPr="189DC7BD" w:rsidR="1BB1A62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way </w:t>
      </w:r>
      <w:r w:rsidRPr="189DC7BD" w:rsidR="4657F4A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manageable</w:t>
      </w:r>
    </w:p>
    <w:p w:rsidR="65455E6F" w:rsidP="189DC7BD" w:rsidRDefault="65455E6F" w14:paraId="1C5BCC26" w14:textId="486FC7E4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What </w:t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Didn’t</w:t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 xml:space="preserve"> Work Well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Solo workload was a 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challenge</w:t>
      </w:r>
      <w:r w:rsidRPr="189DC7BD" w:rsidR="36F44665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 tasks were dependent on one person.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Some AI responses were inaccurate due to vague input or untested scenarios.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Extra feature ideas 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emerged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mid</w:t>
      </w:r>
      <w:r w:rsidRPr="189DC7BD" w:rsidR="4754C69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project, but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were excluded to stay on track</w:t>
      </w:r>
      <w:r w:rsidRPr="189DC7BD" w:rsidR="71A476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so I </w:t>
      </w:r>
      <w:r w:rsidRPr="189DC7BD" w:rsidR="71A476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don’t</w:t>
      </w:r>
      <w:r w:rsidRPr="189DC7BD" w:rsidR="71A4761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overload and miss important timings</w:t>
      </w:r>
    </w:p>
    <w:p w:rsidR="65455E6F" w:rsidP="189DC7BD" w:rsidRDefault="65455E6F" w14:paraId="3992BE32" w14:textId="576CB0AF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What I Would Do Differently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9DC7BD" w:rsidR="12E80E21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Make more strategic decisions early</w:t>
      </w:r>
      <w:r w:rsidRPr="189DC7BD" w:rsidR="34CFD149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plan more things, to avoid changes in the mid project 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Allocate more time for thorough user acceptance testing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Focus on fewer features initially to refine and perfect them.</w:t>
      </w:r>
    </w:p>
    <w:p w:rsidR="65455E6F" w:rsidP="189DC7BD" w:rsidRDefault="65455E6F" w14:paraId="3B98B0A4" w14:textId="17F24FAD">
      <w:pPr>
        <w:pStyle w:val="Heading3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Lessons Learned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project taught me to focus on growth instead of blame.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Getting feedback early is key to </w:t>
      </w:r>
      <w:r w:rsidRPr="189DC7BD" w:rsidR="5E500FB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project success</w:t>
      </w:r>
      <w:r>
        <w:br/>
      </w:r>
      <w:r w:rsidRPr="189DC7BD" w:rsidR="65455E6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•</w:t>
      </w:r>
      <w:r w:rsidRPr="189DC7BD" w:rsidR="65455E6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Sticking to the plan helped me finish on time,</w:t>
      </w:r>
      <w:r w:rsidRPr="189DC7BD" w:rsidR="41A8345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managing my time was difficult, since I was working alone</w:t>
      </w:r>
    </w:p>
    <w:p w:rsidR="189DC7BD" w:rsidP="189DC7BD" w:rsidRDefault="189DC7BD" w14:paraId="25F7CFA0" w14:textId="6F77E50C">
      <w:pPr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>
        <w:br/>
      </w:r>
      <w:r w:rsidRPr="189DC7BD" w:rsidR="4F30EB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Self</w:t>
      </w:r>
      <w:r w:rsidRPr="189DC7BD" w:rsidR="5F76FD7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89DC7BD" w:rsidR="4F30EB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rating: 4/5 – </w:t>
      </w:r>
      <w:r w:rsidRPr="189DC7BD" w:rsidR="084AC94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reason I am giving this rating is, because </w:t>
      </w:r>
      <w:r w:rsidRPr="189DC7BD" w:rsidR="4F30EB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 took full ownership of the project and completed all required work on time</w:t>
      </w:r>
      <w:r w:rsidRPr="189DC7BD" w:rsidR="09A89D6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which I also didnt expect from myself, but, </w:t>
      </w:r>
      <w:r w:rsidRPr="189DC7BD" w:rsidR="638AF6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</w:t>
      </w:r>
      <w:r w:rsidRPr="189DC7BD" w:rsidR="4F30EB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owever, with more team input, the project could have </w:t>
      </w:r>
      <w:r w:rsidRPr="189DC7BD" w:rsidR="4F30EB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benefited</w:t>
      </w:r>
      <w:r w:rsidRPr="189DC7BD" w:rsidR="4F30EBB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from additional ideas and perspectives</w:t>
      </w:r>
      <w:r w:rsidRPr="189DC7BD" w:rsidR="2AFF1C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everybody would have individual look on the project.</w:t>
      </w:r>
    </w:p>
    <w:p w:rsidR="189DC7BD" w:rsidP="189DC7BD" w:rsidRDefault="189DC7BD" w14:paraId="7623C59C" w14:textId="77ED0EF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nsid w:val="e0b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3240AE9"/>
    <w:rsid w:val="07E05571"/>
    <w:rsid w:val="084AC94B"/>
    <w:rsid w:val="09A89D61"/>
    <w:rsid w:val="0EE61ADC"/>
    <w:rsid w:val="1091C0E0"/>
    <w:rsid w:val="12E80E21"/>
    <w:rsid w:val="1411A3FC"/>
    <w:rsid w:val="189DC7BD"/>
    <w:rsid w:val="19C6EE2B"/>
    <w:rsid w:val="1AE7EE04"/>
    <w:rsid w:val="1BB1A628"/>
    <w:rsid w:val="247045A2"/>
    <w:rsid w:val="2535A2B1"/>
    <w:rsid w:val="2AFF1CED"/>
    <w:rsid w:val="2C77632C"/>
    <w:rsid w:val="2EAE1B47"/>
    <w:rsid w:val="323AB9E1"/>
    <w:rsid w:val="34CFD149"/>
    <w:rsid w:val="3506946E"/>
    <w:rsid w:val="36F44665"/>
    <w:rsid w:val="3797F1B1"/>
    <w:rsid w:val="37FD8F0A"/>
    <w:rsid w:val="37FD8F0A"/>
    <w:rsid w:val="3804108F"/>
    <w:rsid w:val="386932AE"/>
    <w:rsid w:val="3882EE30"/>
    <w:rsid w:val="3A80046E"/>
    <w:rsid w:val="3A80046E"/>
    <w:rsid w:val="3B241458"/>
    <w:rsid w:val="41A83452"/>
    <w:rsid w:val="4657F4A5"/>
    <w:rsid w:val="46B94896"/>
    <w:rsid w:val="4754C691"/>
    <w:rsid w:val="4900872A"/>
    <w:rsid w:val="4A2D8DFD"/>
    <w:rsid w:val="4F30EBB3"/>
    <w:rsid w:val="54650CC8"/>
    <w:rsid w:val="5531119E"/>
    <w:rsid w:val="5DA55ED0"/>
    <w:rsid w:val="5E500FBC"/>
    <w:rsid w:val="5F1A1258"/>
    <w:rsid w:val="5F1A1258"/>
    <w:rsid w:val="5F76FD72"/>
    <w:rsid w:val="60D58A3A"/>
    <w:rsid w:val="638AF6B3"/>
    <w:rsid w:val="64709389"/>
    <w:rsid w:val="648182B6"/>
    <w:rsid w:val="65455E6F"/>
    <w:rsid w:val="6AE89C73"/>
    <w:rsid w:val="6EDA4B3B"/>
    <w:rsid w:val="702A586B"/>
    <w:rsid w:val="702A586B"/>
    <w:rsid w:val="71A4761F"/>
    <w:rsid w:val="73C2E6AF"/>
    <w:rsid w:val="7669D6C0"/>
    <w:rsid w:val="7978B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D1F2BF10-DB6A-4116-88C3-3B98126F6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Богдан Савула</lastModifiedBy>
  <revision>2</revision>
  <dcterms:created xsi:type="dcterms:W3CDTF">2013-12-23T23:15:00.0000000Z</dcterms:created>
  <dcterms:modified xsi:type="dcterms:W3CDTF">2025-05-06T07:22:14.5888524Z</dcterms:modified>
  <category/>
</coreProperties>
</file>