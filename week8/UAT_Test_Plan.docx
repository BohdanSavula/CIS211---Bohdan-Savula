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2080EF20" w14:paraId="542F0BB8" wp14:textId="77777777" wp14:noSpellErr="1">
      <w:pPr>
        <w:pStyle w:val="Heading1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 Acceptance Test (UAT) Plan</w:t>
      </w:r>
    </w:p>
    <w:p xmlns:wp14="http://schemas.microsoft.com/office/word/2010/wordml" w:rsidP="2080EF20" w14:paraId="63A32FB5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Project Name: </w:t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IntelliAssist</w:t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– AI-Powered Virtual Assistant</w:t>
      </w:r>
    </w:p>
    <w:p xmlns:wp14="http://schemas.microsoft.com/office/word/2010/wordml" w:rsidP="2080EF20" w14:paraId="22D7FC8D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Prepared by: Bohdan </w:t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Savula</w:t>
      </w:r>
    </w:p>
    <w:p xmlns:wp14="http://schemas.microsoft.com/office/word/2010/wordml" w:rsidP="2080EF20" w14:paraId="3D460186" wp14:textId="1BA4EDBC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Date: 3/7/2025</w:t>
      </w:r>
      <w:r>
        <w:br/>
      </w:r>
    </w:p>
    <w:p xmlns:wp14="http://schemas.microsoft.com/office/word/2010/wordml" w:rsidP="2080EF20" w14:paraId="32A36C38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1. Introduction</w:t>
      </w:r>
    </w:p>
    <w:p xmlns:wp14="http://schemas.microsoft.com/office/word/2010/wordml" w:rsidP="2080EF20" w14:paraId="1FC73F36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User Acceptance Testing ensures that the </w:t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IntelliAssist</w:t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AI-powered virtual assistant meets business and functional requirements before deployment. This plan outlines the testing approach, scenarios, and criteria for acceptance.</w:t>
      </w:r>
    </w:p>
    <w:p xmlns:wp14="http://schemas.microsoft.com/office/word/2010/wordml" w:rsidP="2080EF20" w14:paraId="672D8E0E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2. Objectives</w:t>
      </w:r>
    </w:p>
    <w:p xmlns:wp14="http://schemas.microsoft.com/office/word/2010/wordml" w:rsidP="2080EF20" w14:paraId="19AA59A7" wp14:textId="3A445F20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Validate</w:t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system against project requirements and </w:t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objectives</w:t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Ensure usability, efficiency, and responsiveness for users.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Identify and resolve critical issues before deployment.</w:t>
      </w:r>
    </w:p>
    <w:p xmlns:wp14="http://schemas.microsoft.com/office/word/2010/wordml" w:rsidP="2080EF20" w14:paraId="4FDD72CB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3. Scope</w:t>
      </w:r>
    </w:p>
    <w:p xmlns:wp14="http://schemas.microsoft.com/office/word/2010/wordml" w:rsidP="2080EF20" w14:paraId="612021C7" wp14:textId="302443CC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Focus on User Acceptance Testing (UAT) 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Testing conducted by end users (students and professionals).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Validate</w:t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system’s ability to answer queries, manage tasks, and take notes accurately.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Ensure smooth interaction through the web-based interface.</w:t>
      </w:r>
    </w:p>
    <w:p xmlns:wp14="http://schemas.microsoft.com/office/word/2010/wordml" w:rsidP="2080EF20" w14:paraId="5FDC9E88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4. Test Plan App</w:t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roach</w:t>
      </w:r>
    </w:p>
    <w:p xmlns:wp14="http://schemas.microsoft.com/office/word/2010/wordml" w:rsidP="2080EF20" w14:paraId="49370D80" wp14:textId="409C871D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Testing Phases: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1. Review Business &amp; Functional Requirements – </w:t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validate</w:t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system functionality against project scope.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2. Develop UAT Test Plan – define the testing approach and scenarios.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3. </w:t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Identify</w:t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Test Scenarios – align test cases with user needs.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4. Develop Test Cases &amp; Expected Results – create structured test cases for validation.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5. Prepare Test Data – use realistic queries, tasks, and user inputs.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6. Execute Test Cases – conduct UAT and document results.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7. Confirm Compliance &amp; Usability – ensure the system meets expectations.</w:t>
      </w:r>
    </w:p>
    <w:p xmlns:wp14="http://schemas.microsoft.com/office/word/2010/wordml" w:rsidP="2080EF20" w14:paraId="29106C68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5. Test Scenarios &amp;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:rsidTr="2080EF20" w14:paraId="7347A20F" wp14:textId="77777777">
        <w:tc>
          <w:tcPr>
            <w:tcW w:w="2880" w:type="dxa"/>
            <w:tcMar/>
          </w:tcPr>
          <w:p w:rsidP="2080EF20" w14:paraId="6B862536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Test Case ID</w:t>
            </w:r>
          </w:p>
        </w:tc>
        <w:tc>
          <w:tcPr>
            <w:tcW w:w="2880" w:type="dxa"/>
            <w:tcMar/>
          </w:tcPr>
          <w:p w:rsidP="2080EF20" w14:paraId="1BF9A9A1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Test Scenario</w:t>
            </w:r>
          </w:p>
        </w:tc>
        <w:tc>
          <w:tcPr>
            <w:tcW w:w="2880" w:type="dxa"/>
            <w:tcMar/>
          </w:tcPr>
          <w:p w:rsidP="2080EF20" w14:paraId="2E318561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Expected Result</w:t>
            </w:r>
          </w:p>
        </w:tc>
      </w:tr>
      <w:tr xmlns:wp14="http://schemas.microsoft.com/office/word/2010/wordml" w:rsidTr="2080EF20" w14:paraId="5BCF9926" wp14:textId="77777777">
        <w:tc>
          <w:tcPr>
            <w:tcW w:w="2880" w:type="dxa"/>
            <w:tcMar/>
          </w:tcPr>
          <w:p w:rsidP="2080EF20" w14:paraId="4B6B4464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UAT1</w:t>
            </w:r>
          </w:p>
        </w:tc>
        <w:tc>
          <w:tcPr>
            <w:tcW w:w="2880" w:type="dxa"/>
            <w:tcMar/>
          </w:tcPr>
          <w:p w:rsidP="2080EF20" w14:paraId="0B0F1AA1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Ask a general knowledge question</w:t>
            </w:r>
          </w:p>
        </w:tc>
        <w:tc>
          <w:tcPr>
            <w:tcW w:w="2880" w:type="dxa"/>
            <w:tcMar/>
          </w:tcPr>
          <w:p w:rsidP="2080EF20" w14:paraId="4E56A531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AI responds accurately and quickly</w:t>
            </w:r>
          </w:p>
        </w:tc>
      </w:tr>
      <w:tr xmlns:wp14="http://schemas.microsoft.com/office/word/2010/wordml" w:rsidTr="2080EF20" w14:paraId="2C5BC6FD" wp14:textId="77777777">
        <w:tc>
          <w:tcPr>
            <w:tcW w:w="2880" w:type="dxa"/>
            <w:tcMar/>
          </w:tcPr>
          <w:p w:rsidP="2080EF20" w14:paraId="36DA4472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UAT2</w:t>
            </w:r>
          </w:p>
        </w:tc>
        <w:tc>
          <w:tcPr>
            <w:tcW w:w="2880" w:type="dxa"/>
            <w:tcMar/>
          </w:tcPr>
          <w:p w:rsidP="2080EF20" w14:paraId="66AA1438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Create a task and set a reminder</w:t>
            </w:r>
          </w:p>
        </w:tc>
        <w:tc>
          <w:tcPr>
            <w:tcW w:w="2880" w:type="dxa"/>
            <w:tcMar/>
          </w:tcPr>
          <w:p w:rsidP="2080EF20" w14:paraId="14A30295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Task is successfully </w:t>
            </w: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saved</w:t>
            </w: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and reminder is set</w:t>
            </w:r>
          </w:p>
        </w:tc>
      </w:tr>
      <w:tr xmlns:wp14="http://schemas.microsoft.com/office/word/2010/wordml" w:rsidTr="2080EF20" w14:paraId="1231537B" wp14:textId="77777777">
        <w:tc>
          <w:tcPr>
            <w:tcW w:w="2880" w:type="dxa"/>
            <w:tcMar/>
          </w:tcPr>
          <w:p w:rsidP="2080EF20" w14:paraId="702C744D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UAT3</w:t>
            </w:r>
          </w:p>
        </w:tc>
        <w:tc>
          <w:tcPr>
            <w:tcW w:w="2880" w:type="dxa"/>
            <w:tcMar/>
          </w:tcPr>
          <w:p w:rsidP="2080EF20" w14:paraId="70A45AFB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Take and retrieve a note</w:t>
            </w:r>
          </w:p>
        </w:tc>
        <w:tc>
          <w:tcPr>
            <w:tcW w:w="2880" w:type="dxa"/>
            <w:tcMar/>
          </w:tcPr>
          <w:p w:rsidP="2080EF20" w14:paraId="2214CC09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Note is saved and retrievable</w:t>
            </w:r>
          </w:p>
        </w:tc>
      </w:tr>
      <w:tr xmlns:wp14="http://schemas.microsoft.com/office/word/2010/wordml" w:rsidTr="2080EF20" w14:paraId="3864B1C1" wp14:textId="77777777">
        <w:tc>
          <w:tcPr>
            <w:tcW w:w="2880" w:type="dxa"/>
            <w:tcMar/>
          </w:tcPr>
          <w:p w:rsidP="2080EF20" w14:paraId="1E86EAC9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UAT4</w:t>
            </w:r>
          </w:p>
        </w:tc>
        <w:tc>
          <w:tcPr>
            <w:tcW w:w="2880" w:type="dxa"/>
            <w:tcMar/>
          </w:tcPr>
          <w:p w:rsidP="2080EF20" w14:paraId="43868C7A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Access the assistant via web interface</w:t>
            </w:r>
          </w:p>
        </w:tc>
        <w:tc>
          <w:tcPr>
            <w:tcW w:w="2880" w:type="dxa"/>
            <w:tcMar/>
          </w:tcPr>
          <w:p w:rsidP="2080EF20" w14:paraId="640D5137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Interface is responsive and user-friendly</w:t>
            </w:r>
          </w:p>
        </w:tc>
      </w:tr>
      <w:tr xmlns:wp14="http://schemas.microsoft.com/office/word/2010/wordml" w:rsidTr="2080EF20" w14:paraId="2CF75D39" wp14:textId="77777777">
        <w:tc>
          <w:tcPr>
            <w:tcW w:w="2880" w:type="dxa"/>
            <w:tcMar/>
          </w:tcPr>
          <w:p w:rsidP="2080EF20" w14:paraId="7F05DC1C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UAT5</w:t>
            </w:r>
          </w:p>
        </w:tc>
        <w:tc>
          <w:tcPr>
            <w:tcW w:w="2880" w:type="dxa"/>
            <w:tcMar/>
          </w:tcPr>
          <w:p w:rsidP="2080EF20" w14:paraId="1E2A78E1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Ensure system security compliance</w:t>
            </w:r>
          </w:p>
        </w:tc>
        <w:tc>
          <w:tcPr>
            <w:tcW w:w="2880" w:type="dxa"/>
            <w:tcMar/>
          </w:tcPr>
          <w:p w:rsidP="2080EF20" w14:paraId="3779C92F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080EF20" w:rsidR="2080EF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 unauthorized access or data leaks</w:t>
            </w:r>
          </w:p>
        </w:tc>
      </w:tr>
    </w:tbl>
    <w:p xmlns:wp14="http://schemas.microsoft.com/office/word/2010/wordml" w:rsidP="2080EF20" w14:paraId="57B75623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6. Test Data Requirements</w:t>
      </w:r>
    </w:p>
    <w:p xmlns:wp14="http://schemas.microsoft.com/office/word/2010/wordml" w:rsidP="2080EF20" w14:paraId="00DB8B3A" wp14:textId="277D88E8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Sample user queries and tasks.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 accounts with different permission levels.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Various input formats (text, voice commands if applicable).</w:t>
      </w:r>
    </w:p>
    <w:p xmlns:wp14="http://schemas.microsoft.com/office/word/2010/wordml" w:rsidP="2080EF20" w14:paraId="26CB976B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7. Acceptance Criteria</w:t>
      </w:r>
    </w:p>
    <w:p xmlns:wp14="http://schemas.microsoft.com/office/word/2010/wordml" w:rsidP="2080EF20" w14:paraId="792D3230" wp14:textId="5128688A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All critical test cases must pass.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System should be free of major defects.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Feedback from testers must be positive, ensuring usability and performance.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Any issues must be documented and prioritized for fixes.</w:t>
      </w:r>
    </w:p>
    <w:p xmlns:wp14="http://schemas.microsoft.com/office/word/2010/wordml" w:rsidP="2080EF20" w14:paraId="4E91F123" wp14:textId="77777777" wp14:noSpellErr="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8. Test Execution &amp; Reporting</w:t>
      </w:r>
    </w:p>
    <w:p xmlns:wp14="http://schemas.microsoft.com/office/word/2010/wordml" w:rsidP="2080EF20" w14:paraId="28672FF0" wp14:textId="650D18C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Testers will record results in a shared document.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Failed tests will be logged, and issue resolution will be documented.</w:t>
      </w:r>
      <w:r>
        <w:br/>
      </w:r>
      <w:r w:rsidRPr="2080EF20" w:rsidR="2080EF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 final report will summarize overall test success and provide recommendations.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80EF20"/>
    <w:rsid w:val="5CBF29B4"/>
    <w:rsid w:val="63C65AE3"/>
    <w:rsid w:val="63C65AE3"/>
    <w:rsid w:val="6E5D4644"/>
    <w:rsid w:val="7509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B78740E-F99C-40D4-BEE2-A9BDB0EC07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Богдан Савула</lastModifiedBy>
  <revision>2</revision>
  <dcterms:created xsi:type="dcterms:W3CDTF">2013-12-23T23:15:00.0000000Z</dcterms:created>
  <dcterms:modified xsi:type="dcterms:W3CDTF">2025-03-13T06:40:37.7679391Z</dcterms:modified>
  <category/>
</coreProperties>
</file>